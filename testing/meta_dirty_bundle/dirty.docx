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hidden metadata.</w:t>
      </w:r>
    </w:p>
    <w:p>
      <w:r>
        <w:t>SSN: 000-00-0000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EvilDocBot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